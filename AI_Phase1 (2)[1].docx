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4283" w14:textId="77777777" w:rsidR="00177255" w:rsidRDefault="00FE40A3">
      <w:pPr>
        <w:pStyle w:val="Heading1"/>
        <w:spacing w:line="644" w:lineRule="exact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 w14:paraId="72505FD9" w14:textId="77777777" w:rsidR="00FE40A3" w:rsidRDefault="00FE40A3">
      <w:pPr>
        <w:spacing w:before="301" w:line="348" w:lineRule="auto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</w:p>
    <w:p w14:paraId="1079F3E2" w14:textId="52ED9072" w:rsidR="00177255" w:rsidRDefault="00FE40A3">
      <w:pPr>
        <w:spacing w:before="301" w:line="348" w:lineRule="auto"/>
        <w:ind w:left="1147" w:right="787" w:firstLine="8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9117211040</w:t>
      </w:r>
      <w:r w:rsidR="00221873">
        <w:rPr>
          <w:rFonts w:ascii="Calibri"/>
          <w:b/>
          <w:sz w:val="56"/>
          <w:u w:val="thick"/>
        </w:rPr>
        <w:t>47-JEYABHARATHI M</w:t>
      </w:r>
    </w:p>
    <w:p w14:paraId="318DD5E2" w14:textId="77777777" w:rsidR="00177255" w:rsidRDefault="00FE40A3">
      <w:pPr>
        <w:pStyle w:val="Heading1"/>
        <w:spacing w:line="674" w:lineRule="exact"/>
        <w:rPr>
          <w:u w:val="none"/>
        </w:rPr>
      </w:pPr>
      <w:r>
        <w:rPr>
          <w:u w:val="thick"/>
        </w:rPr>
        <w:t>Phase-1</w:t>
      </w:r>
      <w:r>
        <w:rPr>
          <w:spacing w:val="-5"/>
          <w:u w:val="thick"/>
        </w:rPr>
        <w:t xml:space="preserve"> </w:t>
      </w:r>
      <w:r>
        <w:rPr>
          <w:u w:val="thick"/>
        </w:rPr>
        <w:t>Document</w:t>
      </w:r>
      <w:r>
        <w:rPr>
          <w:spacing w:val="-1"/>
          <w:u w:val="thick"/>
        </w:rPr>
        <w:t xml:space="preserve"> </w:t>
      </w:r>
      <w:r>
        <w:rPr>
          <w:u w:val="thick"/>
        </w:rPr>
        <w:t>Submission</w:t>
      </w:r>
    </w:p>
    <w:p w14:paraId="2952FC18" w14:textId="77777777" w:rsidR="00177255" w:rsidRDefault="00177255">
      <w:pPr>
        <w:pStyle w:val="BodyText"/>
        <w:spacing w:before="10"/>
        <w:rPr>
          <w:sz w:val="23"/>
        </w:rPr>
      </w:pPr>
    </w:p>
    <w:p w14:paraId="6F9DF903" w14:textId="77777777" w:rsidR="00177255" w:rsidRDefault="00FE40A3">
      <w:pPr>
        <w:spacing w:before="18"/>
        <w:ind w:left="460"/>
        <w:rPr>
          <w:rFonts w:ascii="Calibri"/>
          <w:sz w:val="40"/>
        </w:rPr>
      </w:pPr>
      <w:r>
        <w:rPr>
          <w:rFonts w:ascii="Calibri"/>
          <w:sz w:val="40"/>
        </w:rPr>
        <w:t>Project:</w:t>
      </w:r>
      <w:r>
        <w:rPr>
          <w:rFonts w:ascii="Calibri"/>
          <w:color w:val="538DD3"/>
          <w:sz w:val="40"/>
        </w:rPr>
        <w:t>Creating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Chatbot</w:t>
      </w:r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 w14:paraId="1A66CF32" w14:textId="77777777" w:rsidR="00177255" w:rsidRDefault="00FE40A3">
      <w:pPr>
        <w:pStyle w:val="Heading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 w14:paraId="7527623D" w14:textId="77777777" w:rsidR="00177255" w:rsidRDefault="00177255">
      <w:pPr>
        <w:pStyle w:val="BodyText"/>
        <w:spacing w:before="9"/>
        <w:rPr>
          <w:sz w:val="13"/>
        </w:rPr>
      </w:pPr>
    </w:p>
    <w:p w14:paraId="02F0BD64" w14:textId="77777777" w:rsidR="00177255" w:rsidRDefault="00FE40A3">
      <w:pPr>
        <w:spacing w:before="95" w:line="276" w:lineRule="auto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The objective of this project is to create a chatbot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 w14:paraId="689E6949" w14:textId="77777777" w:rsidR="00177255" w:rsidRDefault="00FE40A3">
      <w:pPr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 w14:paraId="203A0C10" w14:textId="77777777" w:rsidR="00177255" w:rsidRDefault="00177255">
      <w:pPr>
        <w:pStyle w:val="BodyText"/>
        <w:spacing w:before="9"/>
        <w:rPr>
          <w:rFonts w:ascii="Arial"/>
          <w:sz w:val="21"/>
        </w:rPr>
      </w:pPr>
    </w:p>
    <w:p w14:paraId="6DED7390" w14:textId="77777777" w:rsidR="00177255" w:rsidRDefault="00FE40A3">
      <w:pPr>
        <w:pStyle w:val="Heading2"/>
        <w:numPr>
          <w:ilvl w:val="0"/>
          <w:numId w:val="1"/>
        </w:numPr>
        <w:tabs>
          <w:tab w:val="left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 w14:paraId="49774C87" w14:textId="77777777" w:rsidR="00177255" w:rsidRDefault="00177255">
      <w:pPr>
        <w:pStyle w:val="BodyText"/>
        <w:spacing w:before="5"/>
        <w:rPr>
          <w:sz w:val="17"/>
        </w:rPr>
      </w:pPr>
    </w:p>
    <w:p w14:paraId="00BFC292" w14:textId="77777777" w:rsidR="00177255" w:rsidRDefault="00FE40A3">
      <w:pPr>
        <w:pStyle w:val="BodyText"/>
        <w:spacing w:before="56" w:line="276" w:lineRule="auto"/>
        <w:ind w:left="460" w:right="254"/>
      </w:pPr>
      <w:r>
        <w:t>Define the scope of the chatbot’s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14:paraId="57980140" w14:textId="77777777" w:rsidR="00177255" w:rsidRDefault="00177255">
      <w:pPr>
        <w:pStyle w:val="BodyText"/>
        <w:spacing w:before="6"/>
        <w:rPr>
          <w:sz w:val="16"/>
        </w:rPr>
      </w:pPr>
    </w:p>
    <w:p w14:paraId="7D74E683" w14:textId="77777777" w:rsidR="00177255" w:rsidRDefault="00FE40A3">
      <w:pPr>
        <w:pStyle w:val="Heading2"/>
        <w:numPr>
          <w:ilvl w:val="0"/>
          <w:numId w:val="1"/>
        </w:numPr>
        <w:tabs>
          <w:tab w:val="left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 w14:paraId="08BC3B56" w14:textId="77777777" w:rsidR="00177255" w:rsidRDefault="00FE40A3">
      <w:pPr>
        <w:spacing w:before="239" w:line="237" w:lineRule="auto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</w:p>
    <w:p w14:paraId="383CFC94" w14:textId="77777777" w:rsidR="00177255" w:rsidRDefault="00177255">
      <w:pPr>
        <w:pStyle w:val="BodyText"/>
        <w:spacing w:before="8"/>
        <w:rPr>
          <w:rFonts w:ascii="Times New Roman"/>
          <w:sz w:val="24"/>
        </w:rPr>
      </w:pPr>
    </w:p>
    <w:p w14:paraId="16B2854C" w14:textId="77777777" w:rsidR="00177255" w:rsidRDefault="00FE40A3">
      <w:pPr>
        <w:pStyle w:val="Heading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 w14:paraId="59B06BAE" w14:textId="77777777" w:rsidR="00177255" w:rsidRDefault="00177255">
      <w:pPr>
        <w:pStyle w:val="BodyText"/>
        <w:spacing w:before="8"/>
        <w:rPr>
          <w:rFonts w:ascii="Arial"/>
          <w:sz w:val="23"/>
        </w:rPr>
      </w:pPr>
    </w:p>
    <w:p w14:paraId="601FDF74" w14:textId="77777777" w:rsidR="00177255" w:rsidRDefault="00FE40A3">
      <w:pPr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 w14:paraId="41CC5EE6" w14:textId="77777777" w:rsidR="00177255" w:rsidRDefault="00FE40A3">
      <w:pPr>
        <w:pStyle w:val="Heading3"/>
        <w:spacing w:before="169"/>
        <w:rPr>
          <w:rFonts w:ascii="Arial MT"/>
          <w:b w:val="0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0"/>
          <w:u w:val="none"/>
        </w:rPr>
        <w:t>:</w:t>
      </w:r>
    </w:p>
    <w:p w14:paraId="58617DC3" w14:textId="77777777" w:rsidR="00177255" w:rsidRDefault="00177255">
      <w:pPr>
        <w:spacing w:before="3"/>
        <w:rPr>
          <w:sz w:val="17"/>
        </w:rPr>
      </w:pPr>
    </w:p>
    <w:p w14:paraId="2F22845F" w14:textId="77777777" w:rsidR="00177255" w:rsidRDefault="00FE40A3">
      <w:pPr>
        <w:spacing w:before="95"/>
        <w:ind w:left="460"/>
        <w:rPr>
          <w:sz w:val="20"/>
        </w:rPr>
      </w:pP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tensorflow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tf</w:t>
      </w:r>
    </w:p>
    <w:p w14:paraId="5A3D04E1" w14:textId="77777777" w:rsidR="00177255" w:rsidRDefault="00177255">
      <w:pPr>
        <w:rPr>
          <w:sz w:val="20"/>
        </w:rPr>
        <w:sectPr w:rsidR="00177255">
          <w:type w:val="continuous"/>
          <w:pgSz w:w="12240" w:h="15840"/>
          <w:pgMar w:top="1480" w:right="1340" w:bottom="280" w:left="980" w:header="720" w:footer="720" w:gutter="0"/>
          <w:cols w:space="720"/>
        </w:sectPr>
      </w:pPr>
    </w:p>
    <w:p w14:paraId="71F119CE" w14:textId="77777777" w:rsidR="00177255" w:rsidRDefault="00FE40A3">
      <w:pPr>
        <w:spacing w:before="80"/>
        <w:ind w:left="460"/>
        <w:rPr>
          <w:sz w:val="20"/>
        </w:rPr>
      </w:pPr>
      <w:r>
        <w:rPr>
          <w:sz w:val="20"/>
        </w:rPr>
        <w:lastRenderedPageBreak/>
        <w:t>from sklearn.model_selection</w:t>
      </w:r>
      <w:r>
        <w:rPr>
          <w:spacing w:val="-5"/>
          <w:sz w:val="20"/>
        </w:rPr>
        <w:t xml:space="preserve"> </w:t>
      </w:r>
      <w:r>
        <w:rPr>
          <w:sz w:val="20"/>
        </w:rPr>
        <w:t>import</w:t>
      </w:r>
      <w:r>
        <w:rPr>
          <w:spacing w:val="-6"/>
          <w:sz w:val="20"/>
        </w:rPr>
        <w:t xml:space="preserve"> </w:t>
      </w:r>
      <w:r>
        <w:rPr>
          <w:sz w:val="20"/>
        </w:rPr>
        <w:t>train_test_split</w:t>
      </w:r>
    </w:p>
    <w:p w14:paraId="4977ED85" w14:textId="77777777" w:rsidR="00177255" w:rsidRDefault="00177255">
      <w:pPr>
        <w:spacing w:before="9"/>
        <w:rPr>
          <w:sz w:val="23"/>
        </w:rPr>
      </w:pPr>
    </w:p>
    <w:p w14:paraId="18DFE08F" w14:textId="77777777" w:rsidR="00177255" w:rsidRDefault="00FE40A3">
      <w:pPr>
        <w:spacing w:line="535" w:lineRule="auto"/>
        <w:ind w:left="460" w:right="7738"/>
        <w:rPr>
          <w:sz w:val="20"/>
        </w:rPr>
      </w:pPr>
      <w:r>
        <w:rPr>
          <w:rFonts w:ascii="Arial"/>
          <w:b/>
          <w:sz w:val="20"/>
        </w:rPr>
        <w:t>#nlp processing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import unicodedata</w:t>
      </w:r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r>
        <w:rPr>
          <w:sz w:val="20"/>
        </w:rPr>
        <w:t>re</w:t>
      </w:r>
    </w:p>
    <w:p w14:paraId="5FB68E3C" w14:textId="77777777" w:rsidR="00177255" w:rsidRDefault="00FE40A3">
      <w:pPr>
        <w:spacing w:line="530" w:lineRule="auto"/>
        <w:ind w:left="460" w:right="7683"/>
        <w:rPr>
          <w:sz w:val="20"/>
        </w:rPr>
      </w:pPr>
      <w:r>
        <w:rPr>
          <w:sz w:val="20"/>
        </w:rPr>
        <w:t>import numpy as np</w:t>
      </w:r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warnings</w:t>
      </w:r>
    </w:p>
    <w:p w14:paraId="797B8E27" w14:textId="77777777" w:rsidR="00177255" w:rsidRDefault="00FE40A3">
      <w:pPr>
        <w:ind w:left="460"/>
        <w:rPr>
          <w:sz w:val="20"/>
        </w:rPr>
      </w:pPr>
      <w:r>
        <w:rPr>
          <w:sz w:val="20"/>
        </w:rPr>
        <w:t>warnings.filterwarnings('ignore')</w:t>
      </w:r>
    </w:p>
    <w:p w14:paraId="14095FC3" w14:textId="77777777" w:rsidR="00177255" w:rsidRDefault="00177255">
      <w:pPr>
        <w:spacing w:before="5"/>
        <w:rPr>
          <w:sz w:val="20"/>
        </w:rPr>
      </w:pPr>
    </w:p>
    <w:p w14:paraId="46AB7D67" w14:textId="77777777" w:rsidR="00177255" w:rsidRDefault="00FE40A3">
      <w:pPr>
        <w:spacing w:line="491" w:lineRule="auto"/>
        <w:ind w:left="460" w:right="56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#load the given datatset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data=open('E:\project\dialogs.txt','r').read()</w:t>
      </w:r>
      <w:r>
        <w:rPr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#print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Dataset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values</w:t>
      </w:r>
    </w:p>
    <w:p w14:paraId="3BF6AFC9" w14:textId="77777777" w:rsidR="00177255" w:rsidRDefault="00FE40A3">
      <w:pPr>
        <w:spacing w:before="46" w:line="530" w:lineRule="auto"/>
        <w:ind w:left="460" w:right="5669"/>
        <w:rPr>
          <w:sz w:val="20"/>
        </w:rPr>
      </w:pPr>
      <w:r>
        <w:rPr>
          <w:sz w:val="20"/>
        </w:rPr>
        <w:t>head=[QA.split('\t') for QA in data.split('\n')]</w:t>
      </w:r>
      <w:r>
        <w:rPr>
          <w:spacing w:val="-53"/>
          <w:sz w:val="20"/>
        </w:rPr>
        <w:t xml:space="preserve"> </w:t>
      </w:r>
      <w:r>
        <w:rPr>
          <w:sz w:val="20"/>
        </w:rPr>
        <w:t>print(“Dataset:”)</w:t>
      </w:r>
    </w:p>
    <w:p w14:paraId="01C283EC" w14:textId="77777777" w:rsidR="00177255" w:rsidRDefault="00FE40A3">
      <w:pPr>
        <w:spacing w:before="1"/>
        <w:ind w:left="460"/>
        <w:rPr>
          <w:sz w:val="20"/>
        </w:rPr>
      </w:pPr>
      <w:r>
        <w:rPr>
          <w:sz w:val="20"/>
        </w:rPr>
        <w:t>print(head[:5])</w:t>
      </w:r>
    </w:p>
    <w:p w14:paraId="1E4B964E" w14:textId="77777777" w:rsidR="00177255" w:rsidRDefault="00177255">
      <w:pPr>
        <w:spacing w:before="3"/>
        <w:rPr>
          <w:sz w:val="24"/>
        </w:rPr>
      </w:pPr>
    </w:p>
    <w:p w14:paraId="54D1F033" w14:textId="77777777" w:rsidR="00177255" w:rsidRDefault="00FE40A3">
      <w:pPr>
        <w:spacing w:line="532" w:lineRule="auto"/>
        <w:ind w:left="460" w:right="6233"/>
        <w:rPr>
          <w:sz w:val="20"/>
        </w:rPr>
      </w:pPr>
      <w:r>
        <w:rPr>
          <w:sz w:val="20"/>
        </w:rPr>
        <w:t>questions=[row[0] for row in QA_list]</w:t>
      </w:r>
      <w:r>
        <w:rPr>
          <w:spacing w:val="-53"/>
          <w:sz w:val="20"/>
        </w:rPr>
        <w:t xml:space="preserve"> </w:t>
      </w:r>
      <w:r>
        <w:rPr>
          <w:sz w:val="20"/>
        </w:rPr>
        <w:t>answers=[row[1] for row in QA_list]</w:t>
      </w:r>
      <w:r>
        <w:rPr>
          <w:spacing w:val="1"/>
          <w:sz w:val="20"/>
        </w:rPr>
        <w:t xml:space="preserve"> </w:t>
      </w:r>
      <w:r>
        <w:rPr>
          <w:sz w:val="20"/>
        </w:rPr>
        <w:t>print(questions[0:5])</w:t>
      </w:r>
      <w:r>
        <w:rPr>
          <w:spacing w:val="1"/>
          <w:sz w:val="20"/>
        </w:rPr>
        <w:t xml:space="preserve"> </w:t>
      </w:r>
      <w:r>
        <w:rPr>
          <w:sz w:val="20"/>
        </w:rPr>
        <w:t>print(answers[0:5])</w:t>
      </w:r>
    </w:p>
    <w:p w14:paraId="14F8B869" w14:textId="77777777" w:rsidR="00177255" w:rsidRDefault="00FE40A3">
      <w:pPr>
        <w:spacing w:before="3"/>
        <w:ind w:left="460"/>
        <w:rPr>
          <w:sz w:val="20"/>
        </w:rPr>
      </w:pPr>
      <w:r>
        <w:rPr>
          <w:sz w:val="20"/>
        </w:rPr>
        <w:t>def</w:t>
      </w:r>
      <w:r>
        <w:rPr>
          <w:spacing w:val="-2"/>
          <w:sz w:val="20"/>
        </w:rPr>
        <w:t xml:space="preserve"> </w:t>
      </w:r>
      <w:r>
        <w:rPr>
          <w:sz w:val="20"/>
        </w:rPr>
        <w:t>remove_diacritic(word):</w:t>
      </w:r>
    </w:p>
    <w:p w14:paraId="24C74C7E" w14:textId="77777777" w:rsidR="00177255" w:rsidRDefault="00177255">
      <w:pPr>
        <w:spacing w:before="9"/>
        <w:rPr>
          <w:sz w:val="23"/>
        </w:rPr>
      </w:pPr>
    </w:p>
    <w:p w14:paraId="0CCE4808" w14:textId="77777777" w:rsidR="00177255" w:rsidRDefault="00FE40A3">
      <w:pPr>
        <w:spacing w:before="1" w:line="537" w:lineRule="auto"/>
        <w:ind w:left="1464" w:right="3688" w:hanging="779"/>
        <w:rPr>
          <w:sz w:val="20"/>
        </w:rPr>
      </w:pP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''.join(char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char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unicodedata.normalize('NFD',text)</w:t>
      </w:r>
      <w:r>
        <w:rPr>
          <w:spacing w:val="-52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r>
        <w:rPr>
          <w:sz w:val="20"/>
        </w:rPr>
        <w:t>unicodedata.category(char)</w:t>
      </w:r>
      <w:r>
        <w:rPr>
          <w:spacing w:val="-8"/>
          <w:sz w:val="20"/>
        </w:rPr>
        <w:t xml:space="preserve"> </w:t>
      </w:r>
      <w:r>
        <w:rPr>
          <w:sz w:val="20"/>
        </w:rPr>
        <w:t>!='Mn')</w:t>
      </w:r>
    </w:p>
    <w:p w14:paraId="60AE0E9B" w14:textId="77777777" w:rsidR="00177255" w:rsidRDefault="00FE40A3">
      <w:pPr>
        <w:spacing w:line="223" w:lineRule="exact"/>
        <w:ind w:left="460"/>
        <w:rPr>
          <w:sz w:val="20"/>
        </w:rPr>
      </w:pPr>
      <w:r>
        <w:rPr>
          <w:sz w:val="20"/>
        </w:rPr>
        <w:t>def</w:t>
      </w:r>
      <w:r>
        <w:rPr>
          <w:spacing w:val="-4"/>
          <w:sz w:val="20"/>
        </w:rPr>
        <w:t xml:space="preserve"> </w:t>
      </w:r>
      <w:r>
        <w:rPr>
          <w:sz w:val="20"/>
        </w:rPr>
        <w:t>preprocessing(word):</w:t>
      </w:r>
    </w:p>
    <w:p w14:paraId="107336E3" w14:textId="77777777" w:rsidR="00177255" w:rsidRDefault="00177255">
      <w:pPr>
        <w:spacing w:before="9"/>
        <w:rPr>
          <w:sz w:val="23"/>
        </w:rPr>
      </w:pPr>
    </w:p>
    <w:p w14:paraId="2F0D6F7E" w14:textId="77777777"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#Case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folding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removing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extra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whitespaces</w:t>
      </w:r>
    </w:p>
    <w:p w14:paraId="317B0420" w14:textId="77777777" w:rsidR="00177255" w:rsidRDefault="00177255">
      <w:pPr>
        <w:pStyle w:val="BodyText"/>
        <w:spacing w:before="8"/>
        <w:rPr>
          <w:rFonts w:ascii="Arial"/>
          <w:sz w:val="24"/>
        </w:rPr>
      </w:pPr>
    </w:p>
    <w:p w14:paraId="575A00D0" w14:textId="77777777" w:rsidR="00177255" w:rsidRDefault="00FE40A3">
      <w:pPr>
        <w:ind w:left="686"/>
        <w:rPr>
          <w:sz w:val="20"/>
        </w:rPr>
      </w:pPr>
      <w:r>
        <w:rPr>
          <w:sz w:val="20"/>
        </w:rPr>
        <w:t>word=remove_diacritic(word.lower().strip())</w:t>
      </w:r>
    </w:p>
    <w:p w14:paraId="32DE0674" w14:textId="77777777" w:rsidR="00177255" w:rsidRDefault="00177255">
      <w:pPr>
        <w:spacing w:before="3"/>
        <w:rPr>
          <w:sz w:val="24"/>
        </w:rPr>
      </w:pPr>
    </w:p>
    <w:p w14:paraId="0AAA5048" w14:textId="77777777"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#Ensuring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punctuation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marks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treated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tokens</w:t>
      </w:r>
    </w:p>
    <w:p w14:paraId="42D6A037" w14:textId="77777777" w:rsidR="00177255" w:rsidRDefault="00177255">
      <w:pPr>
        <w:pStyle w:val="BodyText"/>
        <w:spacing w:before="8"/>
        <w:rPr>
          <w:rFonts w:ascii="Arial"/>
          <w:sz w:val="24"/>
        </w:rPr>
      </w:pPr>
    </w:p>
    <w:p w14:paraId="3ECD3173" w14:textId="77777777" w:rsidR="00177255" w:rsidRDefault="00FE40A3">
      <w:pPr>
        <w:ind w:left="686"/>
        <w:rPr>
          <w:sz w:val="20"/>
        </w:rPr>
      </w:pPr>
      <w:r>
        <w:rPr>
          <w:sz w:val="20"/>
        </w:rPr>
        <w:t>word=re.sub(r"([?.!,¿])",</w:t>
      </w:r>
      <w:r>
        <w:rPr>
          <w:spacing w:val="-3"/>
          <w:sz w:val="20"/>
        </w:rPr>
        <w:t xml:space="preserve"> </w:t>
      </w:r>
      <w:r>
        <w:rPr>
          <w:sz w:val="20"/>
        </w:rPr>
        <w:t>r"</w:t>
      </w:r>
      <w:r>
        <w:rPr>
          <w:spacing w:val="-2"/>
          <w:sz w:val="20"/>
        </w:rPr>
        <w:t xml:space="preserve"> </w:t>
      </w:r>
      <w:r>
        <w:rPr>
          <w:sz w:val="20"/>
        </w:rPr>
        <w:t>\1</w:t>
      </w:r>
      <w:r>
        <w:rPr>
          <w:spacing w:val="-1"/>
          <w:sz w:val="20"/>
        </w:rPr>
        <w:t xml:space="preserve"> </w:t>
      </w:r>
      <w:r>
        <w:rPr>
          <w:sz w:val="20"/>
        </w:rPr>
        <w:t>",</w:t>
      </w:r>
      <w:r>
        <w:rPr>
          <w:spacing w:val="-4"/>
          <w:sz w:val="20"/>
        </w:rPr>
        <w:t xml:space="preserve"> </w:t>
      </w:r>
      <w:r>
        <w:rPr>
          <w:sz w:val="20"/>
        </w:rPr>
        <w:t>text)</w:t>
      </w:r>
    </w:p>
    <w:p w14:paraId="60EEEFF4" w14:textId="77777777" w:rsidR="00177255" w:rsidRDefault="00177255">
      <w:pPr>
        <w:spacing w:before="10"/>
        <w:rPr>
          <w:sz w:val="23"/>
        </w:rPr>
      </w:pPr>
    </w:p>
    <w:p w14:paraId="4978420D" w14:textId="77777777"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#Removing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redundant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spaces</w:t>
      </w:r>
    </w:p>
    <w:p w14:paraId="258AC178" w14:textId="77777777"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14:paraId="572CDCC7" w14:textId="77777777" w:rsidR="00177255" w:rsidRDefault="00FE40A3">
      <w:pPr>
        <w:spacing w:before="80" w:line="532" w:lineRule="auto"/>
        <w:ind w:left="686" w:right="5622"/>
        <w:rPr>
          <w:sz w:val="20"/>
        </w:rPr>
      </w:pPr>
      <w:r>
        <w:rPr>
          <w:sz w:val="20"/>
        </w:rPr>
        <w:lastRenderedPageBreak/>
        <w:t>word=</w:t>
      </w:r>
      <w:r>
        <w:rPr>
          <w:spacing w:val="2"/>
          <w:sz w:val="20"/>
        </w:rPr>
        <w:t xml:space="preserve"> </w:t>
      </w:r>
      <w:r>
        <w:rPr>
          <w:sz w:val="20"/>
        </w:rPr>
        <w:t>re.sub(r'["</w:t>
      </w:r>
      <w:r>
        <w:rPr>
          <w:spacing w:val="1"/>
          <w:sz w:val="20"/>
        </w:rPr>
        <w:t xml:space="preserve"> </w:t>
      </w:r>
      <w:r>
        <w:rPr>
          <w:sz w:val="20"/>
        </w:rPr>
        <w:t>"]+',</w:t>
      </w:r>
      <w:r>
        <w:rPr>
          <w:spacing w:val="4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",</w:t>
      </w:r>
      <w:r>
        <w:rPr>
          <w:spacing w:val="2"/>
          <w:sz w:val="20"/>
        </w:rPr>
        <w:t xml:space="preserve"> </w:t>
      </w:r>
      <w:r>
        <w:rPr>
          <w:sz w:val="20"/>
        </w:rPr>
        <w:t>text)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#Removing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alphabetic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characters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sz w:val="20"/>
        </w:rPr>
        <w:t>word=re.sub(r"[^a-zA-Z?.!,¿]+", " ", text)</w:t>
      </w:r>
      <w:r>
        <w:rPr>
          <w:spacing w:val="1"/>
          <w:sz w:val="20"/>
        </w:rPr>
        <w:t xml:space="preserve"> </w:t>
      </w:r>
      <w:r>
        <w:rPr>
          <w:sz w:val="20"/>
        </w:rPr>
        <w:t>word=word.strip()</w:t>
      </w:r>
    </w:p>
    <w:p w14:paraId="6F1EA35E" w14:textId="77777777" w:rsidR="00177255" w:rsidRDefault="00FE40A3">
      <w:pPr>
        <w:spacing w:line="224" w:lineRule="exact"/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#Indicating the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sentence</w:t>
      </w:r>
    </w:p>
    <w:p w14:paraId="056E4EA1" w14:textId="77777777" w:rsidR="00177255" w:rsidRDefault="00177255">
      <w:pPr>
        <w:pStyle w:val="BodyText"/>
        <w:spacing w:before="8"/>
        <w:rPr>
          <w:rFonts w:ascii="Arial"/>
          <w:sz w:val="24"/>
        </w:rPr>
      </w:pPr>
    </w:p>
    <w:p w14:paraId="73CB252A" w14:textId="77777777" w:rsidR="00177255" w:rsidRDefault="00FE40A3">
      <w:pPr>
        <w:spacing w:line="530" w:lineRule="auto"/>
        <w:ind w:left="686" w:right="6449"/>
        <w:rPr>
          <w:sz w:val="20"/>
        </w:rPr>
      </w:pPr>
      <w:r>
        <w:rPr>
          <w:sz w:val="20"/>
        </w:rPr>
        <w:t>word='&lt;start&gt;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&lt;end&gt;'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</w:p>
    <w:p w14:paraId="535DC2AE" w14:textId="77777777" w:rsidR="00177255" w:rsidRDefault="00FE40A3">
      <w:pPr>
        <w:spacing w:line="188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#Tokenization</w:t>
      </w:r>
    </w:p>
    <w:p w14:paraId="4F0261F4" w14:textId="77777777" w:rsidR="00177255" w:rsidRDefault="00177255">
      <w:pPr>
        <w:pStyle w:val="BodyText"/>
        <w:rPr>
          <w:rFonts w:ascii="Arial"/>
          <w:sz w:val="25"/>
        </w:rPr>
      </w:pPr>
    </w:p>
    <w:p w14:paraId="2974B831" w14:textId="77777777" w:rsidR="00177255" w:rsidRDefault="00FE40A3">
      <w:pPr>
        <w:spacing w:before="1"/>
        <w:ind w:left="460"/>
        <w:rPr>
          <w:sz w:val="20"/>
        </w:rPr>
      </w:pPr>
      <w:r>
        <w:rPr>
          <w:sz w:val="20"/>
        </w:rPr>
        <w:t>def</w:t>
      </w:r>
      <w:r>
        <w:rPr>
          <w:spacing w:val="1"/>
          <w:sz w:val="20"/>
        </w:rPr>
        <w:t xml:space="preserve"> </w:t>
      </w:r>
      <w:r>
        <w:rPr>
          <w:sz w:val="20"/>
        </w:rPr>
        <w:t>tokenize(lang):</w:t>
      </w:r>
    </w:p>
    <w:p w14:paraId="7DCAEE83" w14:textId="77777777" w:rsidR="00177255" w:rsidRDefault="00177255">
      <w:pPr>
        <w:spacing w:before="3"/>
        <w:rPr>
          <w:sz w:val="24"/>
        </w:rPr>
      </w:pPr>
    </w:p>
    <w:p w14:paraId="6D2D1910" w14:textId="77777777" w:rsidR="00177255" w:rsidRDefault="00FE40A3">
      <w:pPr>
        <w:spacing w:line="530" w:lineRule="auto"/>
        <w:ind w:left="791" w:right="4357" w:hanging="106"/>
        <w:rPr>
          <w:sz w:val="20"/>
        </w:rPr>
      </w:pPr>
      <w:r>
        <w:rPr>
          <w:sz w:val="20"/>
        </w:rPr>
        <w:t>lang_tokenizer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z w:val="20"/>
        </w:rPr>
        <w:t>tf.keras.preprocessing.text.Tokenizer(</w:t>
      </w:r>
      <w:r>
        <w:rPr>
          <w:spacing w:val="-52"/>
          <w:sz w:val="20"/>
        </w:rPr>
        <w:t xml:space="preserve"> </w:t>
      </w:r>
      <w:r>
        <w:rPr>
          <w:sz w:val="20"/>
        </w:rPr>
        <w:t>filters='')</w:t>
      </w:r>
    </w:p>
    <w:p w14:paraId="76277637" w14:textId="77777777" w:rsidR="00177255" w:rsidRDefault="00FE40A3">
      <w:pPr>
        <w:spacing w:line="535" w:lineRule="auto"/>
        <w:ind w:left="686" w:right="5874"/>
        <w:rPr>
          <w:sz w:val="20"/>
        </w:rPr>
      </w:pPr>
      <w:r>
        <w:rPr>
          <w:rFonts w:ascii="Arial"/>
          <w:b/>
          <w:sz w:val="20"/>
        </w:rPr>
        <w:t>#build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vocabulary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unique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words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sz w:val="20"/>
        </w:rPr>
        <w:t>lang_tokenizer.fit_on_texts(lang)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r>
        <w:rPr>
          <w:sz w:val="20"/>
        </w:rPr>
        <w:t>lang_tokenizer</w:t>
      </w:r>
    </w:p>
    <w:p w14:paraId="62EF227A" w14:textId="77777777" w:rsidR="00177255" w:rsidRDefault="00FE40A3">
      <w:pPr>
        <w:spacing w:line="185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#Creating Dataset</w:t>
      </w:r>
    </w:p>
    <w:p w14:paraId="0B0A7DF6" w14:textId="77777777" w:rsidR="00177255" w:rsidRDefault="00177255">
      <w:pPr>
        <w:pStyle w:val="BodyText"/>
        <w:spacing w:before="9"/>
        <w:rPr>
          <w:rFonts w:ascii="Arial"/>
          <w:sz w:val="24"/>
        </w:rPr>
      </w:pPr>
    </w:p>
    <w:p w14:paraId="2C8EFF77" w14:textId="77777777" w:rsidR="00177255" w:rsidRDefault="00FE40A3">
      <w:pPr>
        <w:spacing w:line="530" w:lineRule="auto"/>
        <w:ind w:left="686" w:right="5690" w:hanging="226"/>
        <w:rPr>
          <w:sz w:val="20"/>
        </w:rPr>
      </w:pPr>
      <w:r>
        <w:rPr>
          <w:sz w:val="20"/>
        </w:rPr>
        <w:t>X_tokenizer=tokenize(X)</w:t>
      </w:r>
      <w:r>
        <w:rPr>
          <w:spacing w:val="1"/>
          <w:sz w:val="20"/>
        </w:rPr>
        <w:t xml:space="preserve"> </w:t>
      </w:r>
      <w:r>
        <w:rPr>
          <w:sz w:val="20"/>
        </w:rPr>
        <w:t>y_tokenizer=tokenize(y)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X_tensor=vectorization(X_tokenizer,X)</w:t>
      </w:r>
      <w:r>
        <w:rPr>
          <w:spacing w:val="-53"/>
          <w:sz w:val="20"/>
        </w:rPr>
        <w:t xml:space="preserve"> </w:t>
      </w:r>
      <w:r>
        <w:rPr>
          <w:sz w:val="20"/>
        </w:rPr>
        <w:t>y_tensor=vectorization(y_tokenizer,y)</w:t>
      </w:r>
    </w:p>
    <w:p w14:paraId="04EB3B72" w14:textId="77777777" w:rsidR="00177255" w:rsidRDefault="00FE40A3">
      <w:pPr>
        <w:spacing w:before="3"/>
        <w:ind w:left="686"/>
        <w:rPr>
          <w:sz w:val="20"/>
        </w:rPr>
      </w:pPr>
      <w:r>
        <w:rPr>
          <w:sz w:val="20"/>
        </w:rPr>
        <w:t>return</w:t>
      </w:r>
      <w:r>
        <w:rPr>
          <w:spacing w:val="47"/>
          <w:sz w:val="20"/>
        </w:rPr>
        <w:t xml:space="preserve"> </w:t>
      </w:r>
      <w:r>
        <w:rPr>
          <w:sz w:val="20"/>
        </w:rPr>
        <w:t>X_tensor,X_tokenizer, y_tensor, y_tokenizer</w:t>
      </w:r>
    </w:p>
    <w:p w14:paraId="4F543544" w14:textId="77777777" w:rsidR="00177255" w:rsidRDefault="00177255">
      <w:pPr>
        <w:spacing w:before="7"/>
        <w:rPr>
          <w:sz w:val="24"/>
        </w:rPr>
      </w:pPr>
    </w:p>
    <w:p w14:paraId="6C8C5C06" w14:textId="77777777" w:rsidR="00177255" w:rsidRDefault="00FE40A3">
      <w:pPr>
        <w:spacing w:before="1"/>
        <w:ind w:left="460"/>
        <w:rPr>
          <w:sz w:val="20"/>
        </w:rPr>
      </w:pPr>
      <w:r>
        <w:rPr>
          <w:sz w:val="20"/>
        </w:rPr>
        <w:t>X_train,</w:t>
      </w:r>
      <w:r>
        <w:rPr>
          <w:spacing w:val="-2"/>
          <w:sz w:val="20"/>
        </w:rPr>
        <w:t xml:space="preserve"> </w:t>
      </w:r>
      <w:r>
        <w:rPr>
          <w:sz w:val="20"/>
        </w:rPr>
        <w:t>X_val,</w:t>
      </w:r>
      <w:r>
        <w:rPr>
          <w:spacing w:val="-6"/>
          <w:sz w:val="20"/>
        </w:rPr>
        <w:t xml:space="preserve"> </w:t>
      </w:r>
      <w:r>
        <w:rPr>
          <w:sz w:val="20"/>
        </w:rPr>
        <w:t>y_train,</w:t>
      </w:r>
      <w:r>
        <w:rPr>
          <w:spacing w:val="-1"/>
          <w:sz w:val="20"/>
        </w:rPr>
        <w:t xml:space="preserve"> </w:t>
      </w:r>
      <w:r>
        <w:rPr>
          <w:sz w:val="20"/>
        </w:rPr>
        <w:t>y_val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train_test_split(X_tensor,</w:t>
      </w:r>
      <w:r>
        <w:rPr>
          <w:spacing w:val="-1"/>
          <w:sz w:val="20"/>
        </w:rPr>
        <w:t xml:space="preserve"> </w:t>
      </w:r>
      <w:r>
        <w:rPr>
          <w:sz w:val="20"/>
        </w:rPr>
        <w:t>y_tensor,</w:t>
      </w:r>
      <w:r>
        <w:rPr>
          <w:spacing w:val="-1"/>
          <w:sz w:val="20"/>
        </w:rPr>
        <w:t xml:space="preserve"> </w:t>
      </w:r>
      <w:r>
        <w:rPr>
          <w:sz w:val="20"/>
        </w:rPr>
        <w:t>test_size=0.2)</w:t>
      </w:r>
    </w:p>
    <w:p w14:paraId="5FB348B7" w14:textId="77777777" w:rsidR="00177255" w:rsidRDefault="00177255">
      <w:pPr>
        <w:spacing w:before="4"/>
        <w:rPr>
          <w:sz w:val="23"/>
        </w:rPr>
      </w:pPr>
    </w:p>
    <w:p w14:paraId="7BF97C1A" w14:textId="77777777" w:rsidR="00177255" w:rsidRDefault="00FE40A3">
      <w:pPr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length</w:t>
      </w:r>
    </w:p>
    <w:p w14:paraId="2D1AF9AB" w14:textId="77777777" w:rsidR="00177255" w:rsidRDefault="00177255">
      <w:pPr>
        <w:pStyle w:val="BodyText"/>
        <w:spacing w:before="2"/>
        <w:rPr>
          <w:rFonts w:ascii="Arial"/>
          <w:sz w:val="25"/>
        </w:rPr>
      </w:pPr>
    </w:p>
    <w:p w14:paraId="7EE8D149" w14:textId="77777777" w:rsidR="00177255" w:rsidRDefault="00FE40A3">
      <w:pPr>
        <w:ind w:left="460"/>
        <w:rPr>
          <w:sz w:val="20"/>
        </w:rPr>
      </w:pPr>
      <w:r>
        <w:rPr>
          <w:sz w:val="20"/>
        </w:rPr>
        <w:t>print(len(X_train),</w:t>
      </w:r>
      <w:r>
        <w:rPr>
          <w:spacing w:val="-4"/>
          <w:sz w:val="20"/>
        </w:rPr>
        <w:t xml:space="preserve"> </w:t>
      </w:r>
      <w:r>
        <w:rPr>
          <w:sz w:val="20"/>
        </w:rPr>
        <w:t>len(y_train),</w:t>
      </w:r>
      <w:r>
        <w:rPr>
          <w:spacing w:val="-3"/>
          <w:sz w:val="20"/>
        </w:rPr>
        <w:t xml:space="preserve"> </w:t>
      </w:r>
      <w:r>
        <w:rPr>
          <w:sz w:val="20"/>
        </w:rPr>
        <w:t>len(X_val),</w:t>
      </w:r>
      <w:r>
        <w:rPr>
          <w:spacing w:val="-4"/>
          <w:sz w:val="20"/>
        </w:rPr>
        <w:t xml:space="preserve"> </w:t>
      </w:r>
      <w:r>
        <w:rPr>
          <w:sz w:val="20"/>
        </w:rPr>
        <w:t>len(y_val))</w:t>
      </w:r>
    </w:p>
    <w:p w14:paraId="44B1D841" w14:textId="77777777" w:rsidR="00177255" w:rsidRDefault="00177255"/>
    <w:p w14:paraId="75C1FD77" w14:textId="77777777" w:rsidR="00177255" w:rsidRDefault="00177255"/>
    <w:p w14:paraId="2E25C5DA" w14:textId="77777777" w:rsidR="00177255" w:rsidRDefault="00177255">
      <w:pPr>
        <w:spacing w:before="11"/>
        <w:rPr>
          <w:sz w:val="24"/>
        </w:rPr>
      </w:pPr>
    </w:p>
    <w:p w14:paraId="7A240D57" w14:textId="77777777" w:rsidR="00177255" w:rsidRDefault="00FE40A3">
      <w:pPr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w14:paraId="5420B7F1" w14:textId="77777777" w:rsidR="00177255" w:rsidRDefault="00177255">
      <w:pPr>
        <w:pStyle w:val="BodyText"/>
        <w:spacing w:before="9"/>
        <w:rPr>
          <w:rFonts w:ascii="Arial"/>
          <w:sz w:val="12"/>
        </w:rPr>
      </w:pPr>
    </w:p>
    <w:p w14:paraId="063D83C7" w14:textId="77777777" w:rsidR="00177255" w:rsidRDefault="00FE40A3">
      <w:pPr>
        <w:spacing w:before="95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Dataset:</w:t>
      </w:r>
    </w:p>
    <w:p w14:paraId="00F51A00" w14:textId="77777777"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14:paraId="55F32806" w14:textId="77777777" w:rsidR="00177255" w:rsidRDefault="00FE40A3">
      <w:pPr>
        <w:spacing w:before="39"/>
        <w:ind w:left="460" w:right="254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lastRenderedPageBreak/>
        <w:t>[['hi, how are you doing?', "i'm fine. how about yourself?"], ["i'm fine. how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 yourself?", "i'm pretty good. thanks for asking."], ["i'm pretty good.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thanks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for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asking.",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'no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have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been?'],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['no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113"/>
          <w:sz w:val="21"/>
        </w:rPr>
        <w:t xml:space="preserve"> </w:t>
      </w:r>
      <w:r>
        <w:rPr>
          <w:rFonts w:ascii="Consolas"/>
          <w:b/>
          <w:sz w:val="21"/>
        </w:rPr>
        <w:t>have you been?', "i've been great. what about you?"], ["i've been great. what</w:t>
      </w:r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you?",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"i've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been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good.</w:t>
      </w:r>
      <w:r>
        <w:rPr>
          <w:rFonts w:ascii="Consolas"/>
          <w:b/>
          <w:spacing w:val="3"/>
          <w:sz w:val="21"/>
        </w:rPr>
        <w:t xml:space="preserve"> </w:t>
      </w:r>
      <w:r>
        <w:rPr>
          <w:rFonts w:ascii="Consolas"/>
          <w:b/>
          <w:sz w:val="21"/>
        </w:rPr>
        <w:t>i'm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in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school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right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now."]]</w:t>
      </w:r>
    </w:p>
    <w:p w14:paraId="6C534698" w14:textId="77777777" w:rsidR="00177255" w:rsidRDefault="00177255">
      <w:pPr>
        <w:pStyle w:val="BodyText"/>
        <w:spacing w:before="10"/>
        <w:rPr>
          <w:rFonts w:ascii="Consolas"/>
          <w:sz w:val="20"/>
        </w:rPr>
      </w:pPr>
    </w:p>
    <w:p w14:paraId="51C82769" w14:textId="77777777" w:rsidR="00177255" w:rsidRDefault="00FE40A3">
      <w:pPr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Preporcessing:</w:t>
      </w:r>
    </w:p>
    <w:p w14:paraId="069CBA18" w14:textId="77777777" w:rsidR="00177255" w:rsidRDefault="00FE40A3">
      <w:pPr>
        <w:spacing w:before="4"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&lt;start&gt;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hi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are</w:t>
      </w:r>
      <w:r>
        <w:rPr>
          <w:rFonts w:ascii="Consolas"/>
          <w:b/>
          <w:spacing w:val="-1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doing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&lt;end&gt;</w:t>
      </w:r>
    </w:p>
    <w:p w14:paraId="459BE11E" w14:textId="77777777" w:rsidR="00177255" w:rsidRDefault="00FE40A3">
      <w:pPr>
        <w:spacing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&lt;start&gt;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i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m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fine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2"/>
          <w:sz w:val="21"/>
        </w:rPr>
        <w:t xml:space="preserve"> </w:t>
      </w:r>
      <w:r>
        <w:rPr>
          <w:rFonts w:ascii="Consolas"/>
          <w:b/>
          <w:sz w:val="21"/>
        </w:rPr>
        <w:t>yourself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&lt;end&gt;</w:t>
      </w:r>
    </w:p>
    <w:p w14:paraId="081810CC" w14:textId="77777777" w:rsidR="00177255" w:rsidRDefault="00177255">
      <w:pPr>
        <w:pStyle w:val="BodyText"/>
        <w:rPr>
          <w:rFonts w:ascii="Consolas"/>
          <w:sz w:val="20"/>
        </w:rPr>
      </w:pPr>
    </w:p>
    <w:p w14:paraId="1E490DDF" w14:textId="77777777" w:rsidR="00177255" w:rsidRDefault="00177255">
      <w:pPr>
        <w:pStyle w:val="BodyText"/>
        <w:spacing w:before="11"/>
        <w:rPr>
          <w:rFonts w:ascii="Consolas"/>
        </w:rPr>
      </w:pPr>
    </w:p>
    <w:p w14:paraId="73A5DA7B" w14:textId="77777777"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 w14:paraId="3CBBA2E9" w14:textId="77777777" w:rsidR="00177255" w:rsidRDefault="00177255">
      <w:pPr>
        <w:pStyle w:val="BodyText"/>
        <w:rPr>
          <w:sz w:val="20"/>
        </w:rPr>
      </w:pPr>
    </w:p>
    <w:p w14:paraId="056592CC" w14:textId="77777777" w:rsidR="00177255" w:rsidRDefault="00177255">
      <w:pPr>
        <w:pStyle w:val="BodyText"/>
        <w:spacing w:before="1"/>
        <w:rPr>
          <w:sz w:val="20"/>
        </w:rPr>
      </w:pPr>
    </w:p>
    <w:p w14:paraId="24BD60E5" w14:textId="77777777"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 w14:paraId="103B014B" w14:textId="77777777" w:rsidR="00177255" w:rsidRDefault="00177255">
      <w:pPr>
        <w:pStyle w:val="BodyText"/>
      </w:pPr>
    </w:p>
    <w:p w14:paraId="42AD5464" w14:textId="77777777" w:rsidR="00177255" w:rsidRDefault="00177255">
      <w:pPr>
        <w:pStyle w:val="BodyText"/>
        <w:spacing w:before="4"/>
        <w:rPr>
          <w:sz w:val="20"/>
        </w:rPr>
      </w:pPr>
    </w:p>
    <w:p w14:paraId="0E8B585F" w14:textId="77777777"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 w14:paraId="12C9F866" w14:textId="77777777"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 w14:paraId="694B2A42" w14:textId="77777777" w:rsidR="00177255" w:rsidRDefault="00177255">
      <w:pPr>
        <w:pStyle w:val="BodyText"/>
        <w:spacing w:before="2"/>
      </w:pPr>
    </w:p>
    <w:p w14:paraId="03A11194" w14:textId="77777777" w:rsidR="00177255" w:rsidRDefault="00FE40A3">
      <w:pPr>
        <w:pStyle w:val="Heading2"/>
        <w:numPr>
          <w:ilvl w:val="0"/>
          <w:numId w:val="2"/>
        </w:numPr>
        <w:tabs>
          <w:tab w:val="left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14:paraId="552C07F2" w14:textId="77777777"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chatbot’s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chatbot’s</w:t>
      </w:r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 w14:paraId="1539BD10" w14:textId="77777777" w:rsidR="00177255" w:rsidRDefault="00177255">
      <w:pPr>
        <w:pStyle w:val="BodyText"/>
        <w:spacing w:before="11"/>
        <w:rPr>
          <w:sz w:val="20"/>
        </w:rPr>
      </w:pPr>
    </w:p>
    <w:p w14:paraId="6316C2BC" w14:textId="77777777" w:rsidR="00177255" w:rsidRDefault="00FE40A3">
      <w:pPr>
        <w:pStyle w:val="Heading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 w14:paraId="7B39A1C7" w14:textId="77777777" w:rsidR="00177255" w:rsidRDefault="00177255">
      <w:pPr>
        <w:pStyle w:val="BodyText"/>
        <w:rPr>
          <w:rFonts w:ascii="Consolas"/>
          <w:sz w:val="20"/>
        </w:rPr>
      </w:pPr>
    </w:p>
    <w:p w14:paraId="6D003651" w14:textId="77777777" w:rsidR="00177255" w:rsidRDefault="00177255">
      <w:pPr>
        <w:pStyle w:val="BodyText"/>
        <w:spacing w:before="5"/>
        <w:rPr>
          <w:rFonts w:ascii="Consolas"/>
          <w:sz w:val="19"/>
        </w:rPr>
      </w:pPr>
    </w:p>
    <w:p w14:paraId="3C30B856" w14:textId="77777777" w:rsidR="00177255" w:rsidRDefault="00FE40A3">
      <w:pPr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hyperlink r:id="rId7">
        <w:r>
          <w:rPr>
            <w:rFonts w:ascii="Times New Roman"/>
            <w:b/>
            <w:color w:val="0075B4"/>
            <w:sz w:val="21"/>
          </w:rPr>
          <w:t>https://www.kaggle.com/datasets/grafstor/simple-dialogs-for-chatbot</w:t>
        </w:r>
      </w:hyperlink>
    </w:p>
    <w:p w14:paraId="341C9F46" w14:textId="77777777" w:rsidR="00177255" w:rsidRDefault="00177255">
      <w:pPr>
        <w:pStyle w:val="BodyText"/>
        <w:rPr>
          <w:rFonts w:ascii="Times New Roman"/>
          <w:sz w:val="24"/>
        </w:rPr>
      </w:pPr>
    </w:p>
    <w:p w14:paraId="491706B6" w14:textId="77777777" w:rsidR="00177255" w:rsidRDefault="00FE40A3">
      <w:pPr>
        <w:pStyle w:val="Heading3"/>
        <w:spacing w:before="200"/>
        <w:rPr>
          <w:u w:val="none"/>
        </w:rPr>
      </w:pPr>
      <w:r>
        <w:rPr>
          <w:color w:val="C0504D"/>
          <w:u w:val="thick" w:color="C0504D"/>
        </w:rPr>
        <w:t>Phase</w:t>
      </w:r>
      <w:r>
        <w:rPr>
          <w:color w:val="C0504D"/>
          <w:spacing w:val="-4"/>
          <w:u w:val="thick" w:color="C0504D"/>
        </w:rPr>
        <w:t xml:space="preserve"> </w:t>
      </w:r>
      <w:r>
        <w:rPr>
          <w:color w:val="C0504D"/>
          <w:u w:val="thick" w:color="C0504D"/>
        </w:rPr>
        <w:t>1</w:t>
      </w:r>
      <w:r>
        <w:rPr>
          <w:color w:val="C0504D"/>
          <w:spacing w:val="1"/>
          <w:u w:val="thick" w:color="C0504D"/>
        </w:rPr>
        <w:t xml:space="preserve"> </w:t>
      </w:r>
      <w:r>
        <w:rPr>
          <w:color w:val="C0504D"/>
          <w:u w:val="thick" w:color="C0504D"/>
        </w:rPr>
        <w:t>Deliverables:</w:t>
      </w:r>
    </w:p>
    <w:p w14:paraId="13695C7F" w14:textId="77777777" w:rsidR="00177255" w:rsidRDefault="00177255">
      <w:pPr>
        <w:pStyle w:val="BodyText"/>
        <w:spacing w:before="1"/>
        <w:rPr>
          <w:rFonts w:ascii="Arial"/>
          <w:sz w:val="24"/>
        </w:rPr>
      </w:pPr>
    </w:p>
    <w:p w14:paraId="4C0E2896" w14:textId="77777777"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94" w:line="319" w:lineRule="auto"/>
        <w:ind w:right="763"/>
        <w:rPr>
          <w:rFonts w:ascii="Arial"/>
          <w:b/>
        </w:rPr>
      </w:pPr>
      <w:r>
        <w:rPr>
          <w:rFonts w:ascii="Arial"/>
          <w:b/>
          <w:color w:val="303030"/>
        </w:rPr>
        <w:t>Natural Language Processing (NLP): Implement NLP techniques to understand and</w:t>
      </w:r>
      <w:r>
        <w:rPr>
          <w:rFonts w:ascii="Arial"/>
          <w:b/>
          <w:color w:val="303030"/>
          <w:spacing w:val="-59"/>
        </w:rPr>
        <w:t xml:space="preserve"> </w:t>
      </w:r>
      <w:r>
        <w:rPr>
          <w:rFonts w:ascii="Arial"/>
          <w:b/>
          <w:color w:val="303030"/>
        </w:rPr>
        <w:t>process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user</w:t>
      </w:r>
      <w:r>
        <w:rPr>
          <w:rFonts w:ascii="Arial"/>
          <w:b/>
          <w:color w:val="303030"/>
          <w:spacing w:val="1"/>
        </w:rPr>
        <w:t xml:space="preserve"> </w:t>
      </w:r>
      <w:r>
        <w:rPr>
          <w:rFonts w:ascii="Arial"/>
          <w:b/>
          <w:color w:val="303030"/>
        </w:rPr>
        <w:t>input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in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a</w:t>
      </w:r>
      <w:r>
        <w:rPr>
          <w:rFonts w:ascii="Arial"/>
          <w:b/>
          <w:color w:val="303030"/>
          <w:spacing w:val="3"/>
        </w:rPr>
        <w:t xml:space="preserve"> </w:t>
      </w:r>
      <w:r>
        <w:rPr>
          <w:rFonts w:ascii="Arial"/>
          <w:b/>
          <w:color w:val="303030"/>
        </w:rPr>
        <w:t>conversational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manner.</w:t>
      </w:r>
    </w:p>
    <w:p w14:paraId="5637E206" w14:textId="77777777"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14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chatbot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14:paraId="38E6F0B9" w14:textId="77777777"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23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chatbot</w:t>
      </w:r>
      <w:r>
        <w:rPr>
          <w:rFonts w:ascii="Arial"/>
          <w:b/>
          <w:color w:val="303030"/>
          <w:spacing w:val="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4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14:paraId="0EADBC4E" w14:textId="77777777" w:rsidR="00177255" w:rsidRDefault="00177255">
      <w:pPr>
        <w:rPr>
          <w:rFonts w:ascii="Arial"/>
          <w:sz w:val="24"/>
        </w:rPr>
        <w:sectPr w:rsidR="00177255">
          <w:pgSz w:w="12240" w:h="15840"/>
          <w:pgMar w:top="1400" w:right="1340" w:bottom="280" w:left="980" w:header="720" w:footer="720" w:gutter="0"/>
          <w:cols w:space="720"/>
        </w:sectPr>
      </w:pPr>
    </w:p>
    <w:p w14:paraId="3A1DC0AC" w14:textId="77777777" w:rsidR="00177255" w:rsidRDefault="00FE40A3">
      <w:pPr>
        <w:pStyle w:val="Heading3"/>
        <w:rPr>
          <w:u w:val="none"/>
        </w:rPr>
      </w:pPr>
      <w:r>
        <w:rPr>
          <w:color w:val="538DD3"/>
          <w:u w:val="thick" w:color="538DD3"/>
        </w:rPr>
        <w:lastRenderedPageBreak/>
        <w:t>CONCLUSION:</w:t>
      </w:r>
    </w:p>
    <w:p w14:paraId="22755323" w14:textId="77777777" w:rsidR="00177255" w:rsidRDefault="00177255">
      <w:pPr>
        <w:pStyle w:val="BodyText"/>
        <w:spacing w:before="2"/>
        <w:rPr>
          <w:rFonts w:ascii="Arial"/>
          <w:sz w:val="26"/>
        </w:rPr>
      </w:pPr>
    </w:p>
    <w:p w14:paraId="0A033897" w14:textId="77777777" w:rsidR="00177255" w:rsidRDefault="00FE40A3">
      <w:pPr>
        <w:pStyle w:val="BodyText"/>
        <w:spacing w:before="56" w:line="300" w:lineRule="auto"/>
        <w:ind w:left="460"/>
      </w:pPr>
      <w:r>
        <w:t>In Phase 1, We</w:t>
      </w:r>
      <w:r>
        <w:rPr>
          <w:spacing w:val="1"/>
        </w:rPr>
        <w:t xml:space="preserve"> </w:t>
      </w:r>
      <w:r>
        <w:t>have to summarizes the problem, design thinking considerations, 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 w:rsidR="00177255">
      <w:pgSz w:w="12240" w:h="15840"/>
      <w:pgMar w:top="1360" w:right="134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C52A" w14:textId="77777777" w:rsidR="00177255" w:rsidRDefault="00FE40A3">
      <w:r>
        <w:separator/>
      </w:r>
    </w:p>
  </w:endnote>
  <w:endnote w:type="continuationSeparator" w:id="0">
    <w:p w14:paraId="6D1F6434" w14:textId="77777777" w:rsidR="00177255" w:rsidRDefault="00FE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A849" w14:textId="77777777" w:rsidR="00177255" w:rsidRDefault="00FE40A3">
      <w:r>
        <w:separator/>
      </w:r>
    </w:p>
  </w:footnote>
  <w:footnote w:type="continuationSeparator" w:id="0">
    <w:p w14:paraId="69354684" w14:textId="77777777" w:rsidR="00177255" w:rsidRDefault="00FE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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•"/>
      <w:lvlJc w:val="left"/>
      <w:pPr>
        <w:ind w:left="1676" w:hanging="30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09"/>
      </w:pPr>
      <w:rPr>
        <w:rFonts w:hint="default"/>
        <w:lang w:val="en-US" w:eastAsia="en-US" w:bidi="ar-SA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color w:val="30303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821503452">
    <w:abstractNumId w:val="1"/>
  </w:num>
  <w:num w:numId="2" w16cid:durableId="35476249">
    <w:abstractNumId w:val="0"/>
  </w:num>
  <w:num w:numId="3" w16cid:durableId="959923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55"/>
    <w:rsid w:val="00083F4E"/>
    <w:rsid w:val="00177255"/>
    <w:rsid w:val="00221873"/>
    <w:rsid w:val="00B91EC8"/>
    <w:rsid w:val="00FE40A3"/>
    <w:rsid w:val="782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B64C"/>
  <w15:docId w15:val="{E38BA5A0-F86B-D54B-BE34-00F86566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rafstor/simple-dialogs-for-cha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</dc:creator>
  <cp:lastModifiedBy>Jeya Bharathi</cp:lastModifiedBy>
  <cp:revision>3</cp:revision>
  <dcterms:created xsi:type="dcterms:W3CDTF">2023-10-03T13:14:00Z</dcterms:created>
  <dcterms:modified xsi:type="dcterms:W3CDTF">2023-10-03T13:14:00Z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13E340A028CF44E5A28628EB5007FB70_12</vt:lpwstr>
  </property>
</Properties>
</file>